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71755" w14:textId="7F44A787" w:rsidR="00D359B9" w:rsidRDefault="009758BF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58BF">
        <w:rPr>
          <w:rFonts w:ascii="Times New Roman" w:hAnsi="Times New Roman" w:cs="Times New Roman"/>
          <w:sz w:val="24"/>
          <w:szCs w:val="24"/>
        </w:rPr>
        <w:t>Diseño de una base de datos en el Modelo E-R y relacional</w:t>
      </w:r>
    </w:p>
    <w:p w14:paraId="4C16DEB0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9D25E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BAFE31" w14:textId="6421B685" w:rsidR="00D359B9" w:rsidRDefault="00D359B9" w:rsidP="0065137C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4A">
        <w:rPr>
          <w:rFonts w:ascii="Times New Roman" w:hAnsi="Times New Roman" w:cs="Times New Roman"/>
          <w:sz w:val="24"/>
          <w:szCs w:val="24"/>
        </w:rPr>
        <w:t xml:space="preserve">Integrante </w:t>
      </w:r>
    </w:p>
    <w:p w14:paraId="55B67A1D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C3709" w14:textId="7B1AED3A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4A">
        <w:rPr>
          <w:rFonts w:ascii="Times New Roman" w:hAnsi="Times New Roman" w:cs="Times New Roman"/>
          <w:sz w:val="24"/>
          <w:szCs w:val="24"/>
        </w:rPr>
        <w:t xml:space="preserve">Jhonatan Alfonso Mesa Guzman </w:t>
      </w:r>
    </w:p>
    <w:p w14:paraId="4938087F" w14:textId="65913DB0" w:rsidR="00D359B9" w:rsidRDefault="0065137C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65137C">
        <w:rPr>
          <w:rFonts w:ascii="Times New Roman" w:hAnsi="Times New Roman" w:cs="Times New Roman"/>
          <w:sz w:val="24"/>
          <w:szCs w:val="24"/>
        </w:rPr>
        <w:t>Juan Camilo Valencia Estrada</w:t>
      </w:r>
    </w:p>
    <w:p w14:paraId="05AABAC5" w14:textId="3ED7B8CE" w:rsidR="00D359B9" w:rsidRPr="006D3085" w:rsidRDefault="006D3085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6D3085">
        <w:rPr>
          <w:rFonts w:ascii="Times New Roman" w:hAnsi="Times New Roman" w:cs="Times New Roman"/>
          <w:sz w:val="24"/>
          <w:szCs w:val="24"/>
        </w:rPr>
        <w:t>Juan Zapata Vélez</w:t>
      </w:r>
    </w:p>
    <w:p w14:paraId="67E21754" w14:textId="195032F3" w:rsidR="0065137C" w:rsidRDefault="006D3085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Yuliana Andrea Durango</w:t>
      </w:r>
    </w:p>
    <w:p w14:paraId="60BBD99B" w14:textId="77777777" w:rsidR="0065137C" w:rsidRDefault="0065137C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819556" w14:textId="77777777" w:rsidR="0065137C" w:rsidRPr="00721D4A" w:rsidRDefault="0065137C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BC7C0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4A">
        <w:rPr>
          <w:rFonts w:ascii="Times New Roman" w:hAnsi="Times New Roman" w:cs="Times New Roman"/>
          <w:sz w:val="24"/>
          <w:szCs w:val="24"/>
        </w:rPr>
        <w:t xml:space="preserve">Tecnología en desarrollo de software </w:t>
      </w:r>
    </w:p>
    <w:p w14:paraId="73D8E452" w14:textId="77777777" w:rsidR="00D359B9" w:rsidRDefault="00D359B9" w:rsidP="00D359B9">
      <w:pPr>
        <w:rPr>
          <w:rFonts w:ascii="Times New Roman" w:hAnsi="Times New Roman" w:cs="Times New Roman"/>
          <w:sz w:val="24"/>
          <w:szCs w:val="24"/>
        </w:rPr>
      </w:pPr>
    </w:p>
    <w:p w14:paraId="62BC18E4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3C5CE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721D4A">
        <w:rPr>
          <w:rFonts w:ascii="Times New Roman" w:hAnsi="Times New Roman" w:cs="Times New Roman"/>
          <w:sz w:val="24"/>
          <w:szCs w:val="24"/>
        </w:rPr>
        <w:t xml:space="preserve">Institución Universitaria Pascual Bravo </w:t>
      </w:r>
    </w:p>
    <w:p w14:paraId="42986E04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164CB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0C679" w14:textId="73A0D6EF" w:rsidR="00D359B9" w:rsidRDefault="009758BF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Bases de datos 1</w:t>
      </w:r>
    </w:p>
    <w:p w14:paraId="172AD5A5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52CB91" w14:textId="0D06CEF6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Jaime Soto</w:t>
      </w:r>
    </w:p>
    <w:p w14:paraId="40587575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EE60B" w14:textId="77777777" w:rsidR="00D359B9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EBF3FD" w14:textId="77777777" w:rsidR="00D359B9" w:rsidRPr="00721D4A" w:rsidRDefault="00D359B9" w:rsidP="00D359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E907" w14:textId="721C2CBB" w:rsidR="00D359B9" w:rsidRDefault="00CA5190" w:rsidP="00D35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359B9">
        <w:rPr>
          <w:rFonts w:ascii="Times New Roman" w:hAnsi="Times New Roman" w:cs="Times New Roman"/>
          <w:sz w:val="24"/>
          <w:szCs w:val="24"/>
        </w:rPr>
        <w:t xml:space="preserve"> </w:t>
      </w:r>
      <w:r w:rsidR="00D359B9" w:rsidRPr="00721D4A">
        <w:rPr>
          <w:rFonts w:ascii="Times New Roman" w:hAnsi="Times New Roman" w:cs="Times New Roman"/>
          <w:sz w:val="24"/>
          <w:szCs w:val="24"/>
        </w:rPr>
        <w:t xml:space="preserve">de </w:t>
      </w:r>
      <w:r w:rsidR="00D359B9">
        <w:rPr>
          <w:rFonts w:ascii="Times New Roman" w:hAnsi="Times New Roman" w:cs="Times New Roman"/>
          <w:sz w:val="24"/>
          <w:szCs w:val="24"/>
        </w:rPr>
        <w:t xml:space="preserve">septiembre </w:t>
      </w:r>
      <w:r w:rsidR="00D359B9" w:rsidRPr="00721D4A">
        <w:rPr>
          <w:rFonts w:ascii="Times New Roman" w:hAnsi="Times New Roman" w:cs="Times New Roman"/>
          <w:sz w:val="24"/>
          <w:szCs w:val="24"/>
        </w:rPr>
        <w:t>del 2025</w:t>
      </w:r>
    </w:p>
    <w:p w14:paraId="25A7EF65" w14:textId="18DDF773" w:rsidR="00BC7E4D" w:rsidRPr="00D359B9" w:rsidRDefault="00BC7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B7190" w14:textId="77777777" w:rsidR="00D359B9" w:rsidRPr="00D359B9" w:rsidRDefault="00D359B9">
      <w:pPr>
        <w:rPr>
          <w:rFonts w:ascii="Times New Roman" w:hAnsi="Times New Roman" w:cs="Times New Roman"/>
          <w:sz w:val="24"/>
          <w:szCs w:val="24"/>
        </w:rPr>
      </w:pPr>
    </w:p>
    <w:p w14:paraId="5E0C310E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1. Marco teórico breve</w:t>
      </w:r>
    </w:p>
    <w:p w14:paraId="14C2CA0B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Una base de datos es una colección organizada de datos relacionados. El modelo ER de Chen permite representar entidades, atributos y relaciones.</w:t>
      </w:r>
    </w:p>
    <w:p w14:paraId="0FCDC750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2. Caso de estudio: Biblioteca Universitaria</w:t>
      </w:r>
    </w:p>
    <w:p w14:paraId="64640E32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Se modela el préstamo de libros, con estudiantes, bibliotecarios, autores, editoriales, categorías y ejemplares.</w:t>
      </w:r>
    </w:p>
    <w:p w14:paraId="6D816E9A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3. Entidades y atributos</w:t>
      </w:r>
    </w:p>
    <w:p w14:paraId="197CED01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Ejemplo: ESTUDIANTE(id_estudiante PK, nombre, apellido, correo, telefono, fecha_ingreso, id_carrera FK, id_sede FK).</w:t>
      </w:r>
    </w:p>
    <w:p w14:paraId="689CF7EF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LIBRO(id_libro PK, titulo, anio, isbn, id_editorial FK, id_categoria FK).</w:t>
      </w:r>
    </w:p>
    <w:p w14:paraId="68E06AFB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PRESTAMO(id_prestamo PK, fecha_prestamo, fecha_compromiso, fecha_devolucion, id_estudiante FK, id_ejemplar FK, id_bibliotecario FK).</w:t>
      </w:r>
    </w:p>
    <w:p w14:paraId="04751340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... (se incluyen todas las demás entidades descritas).</w:t>
      </w:r>
    </w:p>
    <w:p w14:paraId="1A703F97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4. Relaciones y cardinalidades</w:t>
      </w:r>
    </w:p>
    <w:p w14:paraId="5F444651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SEDE contiene EJEMPLAR (1:N). ESTUDIANTE realiza PRESTAMO (1:N). LIBRO autoriza AUTOR (N:M con tabla LIBRO_AUTOR). PRESTAMO genera MULTA (0:1). ESTUDIANTE reserva EJEMPLAR mediante RESERVA.</w:t>
      </w:r>
    </w:p>
    <w:p w14:paraId="594A6FAF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5. Modelo Conceptual – Diagrama Chen</w:t>
      </w:r>
    </w:p>
    <w:p w14:paraId="17AB79BF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A continuación se incluye el diagrama ER de Chen para el caso Biblioteca.</w:t>
      </w:r>
    </w:p>
    <w:p w14:paraId="286A60D1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03655" wp14:editId="731138E9">
            <wp:extent cx="5486400" cy="123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Biblioteca_Chen.g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EFE5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6. Transformación al modelo relacional</w:t>
      </w:r>
    </w:p>
    <w:p w14:paraId="68CFDFFB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Se definen las tablas normalizadas hasta 3FN. Incluye SEDE, ESTUDIANTE, LIBRO, PRESTAMO, MULTA, RESERVA, etc.</w:t>
      </w:r>
    </w:p>
    <w:p w14:paraId="09D09E71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lastRenderedPageBreak/>
        <w:t>7. Script DDL SQL</w:t>
      </w:r>
    </w:p>
    <w:p w14:paraId="235B0B00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CREATE TABLE estudiante(...);</w:t>
      </w:r>
      <w:r w:rsidRPr="00D359B9">
        <w:rPr>
          <w:rFonts w:ascii="Times New Roman" w:hAnsi="Times New Roman" w:cs="Times New Roman"/>
          <w:sz w:val="24"/>
          <w:szCs w:val="24"/>
        </w:rPr>
        <w:br/>
        <w:t>CREATE TABLE libro(...);</w:t>
      </w:r>
      <w:r w:rsidRPr="00D359B9">
        <w:rPr>
          <w:rFonts w:ascii="Times New Roman" w:hAnsi="Times New Roman" w:cs="Times New Roman"/>
          <w:sz w:val="24"/>
          <w:szCs w:val="24"/>
        </w:rPr>
        <w:br/>
        <w:t>CREATE TABLE prestamo(...);</w:t>
      </w:r>
      <w:r w:rsidRPr="00D359B9">
        <w:rPr>
          <w:rFonts w:ascii="Times New Roman" w:hAnsi="Times New Roman" w:cs="Times New Roman"/>
          <w:sz w:val="24"/>
          <w:szCs w:val="24"/>
        </w:rPr>
        <w:br/>
        <w:t>...</w:t>
      </w:r>
    </w:p>
    <w:p w14:paraId="76C1D072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8. Análisis y conclusiones</w:t>
      </w:r>
    </w:p>
    <w:p w14:paraId="04669044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El modelo permite gestionar préstamos, reservas, multas y el inventario por sede. Está normalizado y listo para implementarse en PostgreSQL o MySQL.</w:t>
      </w:r>
    </w:p>
    <w:p w14:paraId="6DB93513" w14:textId="77777777" w:rsidR="00BC7E4D" w:rsidRPr="00D359B9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9. Referencias</w:t>
      </w:r>
    </w:p>
    <w:p w14:paraId="753618D4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DANE. (2024). Guía con recomendaciones para elaborar modelos ER.</w:t>
      </w:r>
    </w:p>
    <w:p w14:paraId="376371D4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Elmasri, R., &amp; Navathe, S. (2016). Fundamentals of Database Systems. Pearson.</w:t>
      </w:r>
    </w:p>
    <w:p w14:paraId="7D12B2BF" w14:textId="77777777" w:rsidR="00BC7E4D" w:rsidRPr="00D359B9" w:rsidRDefault="00000000">
      <w:pPr>
        <w:rPr>
          <w:rFonts w:ascii="Times New Roman" w:hAnsi="Times New Roman" w:cs="Times New Roman"/>
          <w:sz w:val="24"/>
          <w:szCs w:val="24"/>
        </w:rPr>
      </w:pPr>
      <w:r w:rsidRPr="00D359B9">
        <w:rPr>
          <w:rFonts w:ascii="Times New Roman" w:hAnsi="Times New Roman" w:cs="Times New Roman"/>
          <w:sz w:val="24"/>
          <w:szCs w:val="24"/>
        </w:rPr>
        <w:t>Silberschatz, A., Korth, H., &amp; Sudarshan, S. (2020). Database System Concepts. McGraw-Hill.</w:t>
      </w:r>
    </w:p>
    <w:sectPr w:rsidR="00BC7E4D" w:rsidRPr="00D359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379530">
    <w:abstractNumId w:val="8"/>
  </w:num>
  <w:num w:numId="2" w16cid:durableId="190925432">
    <w:abstractNumId w:val="6"/>
  </w:num>
  <w:num w:numId="3" w16cid:durableId="85620195">
    <w:abstractNumId w:val="5"/>
  </w:num>
  <w:num w:numId="4" w16cid:durableId="975722418">
    <w:abstractNumId w:val="4"/>
  </w:num>
  <w:num w:numId="5" w16cid:durableId="717751540">
    <w:abstractNumId w:val="7"/>
  </w:num>
  <w:num w:numId="6" w16cid:durableId="1125006816">
    <w:abstractNumId w:val="3"/>
  </w:num>
  <w:num w:numId="7" w16cid:durableId="1040056462">
    <w:abstractNumId w:val="2"/>
  </w:num>
  <w:num w:numId="8" w16cid:durableId="1742100843">
    <w:abstractNumId w:val="1"/>
  </w:num>
  <w:num w:numId="9" w16cid:durableId="59521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84D"/>
    <w:rsid w:val="0015074B"/>
    <w:rsid w:val="0029639D"/>
    <w:rsid w:val="00326F90"/>
    <w:rsid w:val="0065137C"/>
    <w:rsid w:val="006D3085"/>
    <w:rsid w:val="00823816"/>
    <w:rsid w:val="009758BF"/>
    <w:rsid w:val="00AA1D8D"/>
    <w:rsid w:val="00B47730"/>
    <w:rsid w:val="00BC7E4D"/>
    <w:rsid w:val="00C07A59"/>
    <w:rsid w:val="00CA5190"/>
    <w:rsid w:val="00CB0664"/>
    <w:rsid w:val="00D359B9"/>
    <w:rsid w:val="00E77E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553150"/>
  <w14:defaultImageDpi w14:val="300"/>
  <w15:docId w15:val="{D4588D03-C781-4007-8813-13F32E14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jhonatan alfonso  mesa guzman</cp:lastModifiedBy>
  <cp:revision>7</cp:revision>
  <dcterms:created xsi:type="dcterms:W3CDTF">2013-12-23T23:15:00Z</dcterms:created>
  <dcterms:modified xsi:type="dcterms:W3CDTF">2025-09-11T01:35:00Z</dcterms:modified>
  <cp:category/>
</cp:coreProperties>
</file>